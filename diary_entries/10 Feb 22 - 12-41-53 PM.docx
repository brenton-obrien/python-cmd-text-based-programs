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307" w14:textId="66B476D5" w:rsidR="00B75265" w:rsidRDefault="00D12623">
      <w:r>
        <w:t>This is my edited text file</w:t>
      </w:r>
    </w:p>
    <w:p w14:paraId="343FC4DD" w14:textId="0D7012F4" w:rsidR="00D12623" w:rsidRDefault="00D12623"/>
    <w:p w14:paraId="1F93C4C1" w14:textId="609E4713" w:rsidR="00D12623" w:rsidRDefault="00D12623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sectPr w:rsidR="00D12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265"/>
    <w:rsid w:val="00CB0664"/>
    <w:rsid w:val="00D12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1F7D6"/>
  <w14:defaultImageDpi w14:val="300"/>
  <w15:docId w15:val="{7CA29BE5-9572-4EC7-93B6-13D9AA9E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Brenton OBrien</cp:lastModifiedBy>
  <cp:revision>2</cp:revision>
  <dcterms:created xsi:type="dcterms:W3CDTF">2013-12-23T23:15:00Z</dcterms:created>
  <dcterms:modified xsi:type="dcterms:W3CDTF">2022-02-21T04:11:00Z</dcterms:modified>
  <cp:category/>
</cp:coreProperties>
</file>