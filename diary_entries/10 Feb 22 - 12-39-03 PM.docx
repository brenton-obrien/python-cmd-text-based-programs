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there I want to save this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